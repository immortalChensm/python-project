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这是第一个文档</w:t>
      </w:r>
    </w:p>
    <w:p>
      <w:r>
        <w:t>这里是一个段落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ackm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