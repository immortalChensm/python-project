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大家好，老子叫马云</w:t>
      </w:r>
    </w:p>
    <w:p>
      <w:r>
        <w:t>老子的淘宝什么东西都有卖，你们这些老表快点去买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ckm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